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Library Management System - Project File Explanations</w:t>
      </w:r>
    </w:p>
    <w:p>
      <w:pPr>
        <w:pStyle w:val="Heading2"/>
      </w:pPr>
      <w:r>
        <w:t>include/LibraryItem.h</w:t>
      </w:r>
    </w:p>
    <w:p>
      <w:r>
        <w:t>This is the base abstract class for all library items. It contains common attributes like title, author, and itemID, and defines two pure virtual functions:</w:t>
        <w:br/>
        <w:t>- displayInfo(): to show item details</w:t>
        <w:br/>
        <w:t>- isBorrowable(): to check if the item can be borrowed</w:t>
      </w:r>
    </w:p>
    <w:p>
      <w:pPr>
        <w:pStyle w:val="Heading2"/>
      </w:pPr>
      <w:r>
        <w:t>include/Book.h &amp; src/Book.cpp</w:t>
      </w:r>
    </w:p>
    <w:p>
      <w:r>
        <w:t>The Book class inherits from LibraryItem. It adds a borrowed flag and implements how books behave:</w:t>
        <w:br/>
        <w:t>- Can be borrowed and returned</w:t>
        <w:br/>
        <w:t>- Displays if the book is available or not</w:t>
      </w:r>
    </w:p>
    <w:p>
      <w:pPr>
        <w:pStyle w:val="Heading2"/>
      </w:pPr>
      <w:r>
        <w:t>include/Magazine.h &amp; src/Magazine.cpp</w:t>
      </w:r>
    </w:p>
    <w:p>
      <w:r>
        <w:t>The Magazine class also inherits from LibraryItem. It cannot be borrowed, so isBorrowable() always returns false. Used to show magazines in the catalog.</w:t>
      </w:r>
    </w:p>
    <w:p>
      <w:pPr>
        <w:pStyle w:val="Heading2"/>
      </w:pPr>
      <w:r>
        <w:t>include/User.h &amp; src/User.cpp</w:t>
      </w:r>
    </w:p>
    <w:p>
      <w:r>
        <w:t>The User class represents a library user. It stores the user's ID, name, and a list of borrowed book IDs. It has functions to:</w:t>
        <w:br/>
        <w:t>- Borrow and return books</w:t>
        <w:br/>
        <w:t>- Check if a book is already borrowed</w:t>
        <w:br/>
        <w:t>- Display the user's information</w:t>
      </w:r>
    </w:p>
    <w:p>
      <w:pPr>
        <w:pStyle w:val="Heading2"/>
      </w:pPr>
      <w:r>
        <w:t>include/LibrarySystem.h &amp; src/LibrarySystem.cpp</w:t>
      </w:r>
    </w:p>
    <w:p>
      <w:r>
        <w:t>This is the main manager class for the system. It holds all the books, magazines, and users using maps. It handles actions like:</w:t>
        <w:br/>
        <w:t>- Adding books/magazines</w:t>
        <w:br/>
        <w:t>- Registering users</w:t>
        <w:br/>
        <w:t>- Borrowing/returning books</w:t>
        <w:br/>
        <w:t>- Viewing all items and users</w:t>
      </w:r>
    </w:p>
    <w:p>
      <w:pPr>
        <w:pStyle w:val="Heading2"/>
      </w:pPr>
      <w:r>
        <w:t>include/LibraryException.h &amp; src/LibraryException.cpp</w:t>
      </w:r>
    </w:p>
    <w:p>
      <w:r>
        <w:t>This is a custom exception class used for error handling. If something goes wrong (like book not found), we can throw LibraryException with a message. It inherits from runtime_error. This file is optional, but helps make the code more professional.</w:t>
      </w:r>
    </w:p>
    <w:p>
      <w:pPr>
        <w:pStyle w:val="Heading2"/>
      </w:pPr>
      <w:r>
        <w:t>main.cpp</w:t>
      </w:r>
    </w:p>
    <w:p>
      <w:r>
        <w:t>This is the main file of the program. It shows a menu using the console, and lets the user:</w:t>
        <w:br/>
        <w:t>- Add books or magazines</w:t>
        <w:br/>
        <w:t>- Register users</w:t>
        <w:br/>
        <w:t>- Borrow/return books</w:t>
        <w:br/>
        <w:t>- View everything</w:t>
        <w:br/>
        <w:t>It uses the LibrarySystem class to perform the actions and also logs each action to a file using logTransaction().</w:t>
      </w:r>
    </w:p>
    <w:p>
      <w:pPr>
        <w:pStyle w:val="Heading2"/>
      </w:pPr>
      <w:r>
        <w:t>logs/transactions.txt</w:t>
      </w:r>
    </w:p>
    <w:p>
      <w:r>
        <w:t>This text file contains a history of what happened in the system: Who registered, which book was borrowed or returned, etc. It’s created automatically when actions happen.</w:t>
      </w:r>
    </w:p>
    <w:p>
      <w:pPr>
        <w:pStyle w:val="Heading2"/>
      </w:pPr>
      <w:r>
        <w:t>Makefile</w:t>
      </w:r>
    </w:p>
    <w:p>
      <w:r>
        <w:t>This script compiles and runs the project. Using `make`, it compiles all files, links them, and runs the program. `make clean` deletes all build files and logs.</w:t>
      </w:r>
    </w:p>
    <w:p>
      <w:r>
        <w:br w:type="page"/>
      </w:r>
    </w:p>
    <w:p>
      <w:pPr>
        <w:pStyle w:val="Heading2"/>
      </w:pPr>
      <w:r>
        <w:t>Summary Explanation for the Professor</w:t>
      </w:r>
    </w:p>
    <w:p>
      <w:r>
        <w:t>I structured the project using object-oriented programming principles. Each class has its own header and implementation file. I used inheritance for library items, and polymorphism to allow books and magazines to behave differently. To keep the code clean, I created a LibrarySystem class to manage all logic, and I used a custom exception for error handling. I also added logging to a file for every action, and made a Makefile to compile and run everything smoothly.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